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480"/>
        </w:trPr>
        <w:tc>
          <w:tcPr>
            <w:tcW w:type="dxa" w:w="9760"/>
            <w:gridSpan w:val="4"/>
            <w:tcBorders>
              <w:start w:sz="7.199999999999932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Note: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Colour coding for transcriptions: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0"/>
              </w:rPr>
              <w:t>green text is N|uu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0"/>
              </w:rPr>
              <w:t xml:space="preserve">blue is Afrikaans,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red is Khoekhoegowab (Nama)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and black is English.</w:t>
            </w:r>
          </w:p>
        </w:tc>
      </w:tr>
      <w:tr>
        <w:trPr>
          <w:trHeight w:hRule="exact" w:val="2550"/>
        </w:trPr>
        <w:tc>
          <w:tcPr>
            <w:tcW w:type="dxa" w:w="9760"/>
            <w:gridSpan w:val="4"/>
            <w:tcBorders>
              <w:start w:sz="7.199999999999932" w:val="single" w:color="#CBCBCB"/>
              <w:top w:sz="8.0" w:val="single" w:color="#CBCBCB"/>
              <w:end w:sz="7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 xml:space="preserve">Film Clip: 1997_01-05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96" w:right="43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 xml:space="preserve">Abbreviations: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Antjie: Anna “Antjie” Kassie, sitting on the left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Bab: Griet “Babatjies” Seekoei de Jager, sitting on the right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Tony: Tony Traill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Nigel: Nigel Crawhall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OS: Off screen </w:t>
            </w:r>
          </w:p>
          <w:p>
            <w:pPr>
              <w:autoSpaceDN w:val="0"/>
              <w:autoSpaceDE w:val="0"/>
              <w:widowControl/>
              <w:spacing w:line="226" w:lineRule="exact" w:before="232" w:after="0"/>
              <w:ind w:left="96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>Keywords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: Anna “Antjie” Kassie, Griet “Babatjies” Seekoei de Jager, Ou Hendrik, Tony Traill, N|uu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language, N</w:t>
            </w:r>
            <w:r>
              <w:rPr>
                <w:u w:val="single" w:color="cbcbcb"/>
                <w:rFonts w:ascii="ArialMT" w:hAnsi="ArialMT" w:eastAsia="ArialMT"/>
                <w:b w:val="0"/>
                <w:i w:val="0"/>
                <w:color w:val="FF0000"/>
                <w:sz w:val="20"/>
              </w:rPr>
              <w:t>|uu names for traditional clothing, G!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urike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00:00:01 </w:t>
            </w:r>
          </w:p>
        </w:tc>
        <w:tc>
          <w:tcPr>
            <w:tcW w:type="dxa" w:w="25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My naam is Griet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Seekoei.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‘Seekoei’ directly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hippopotamus </w:t>
            </w:r>
          </w:p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You must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actually in your ...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Jy moet nou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eintlik op jou...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In my language?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Op my taal?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OS (Hendrik): No young-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(term of endearment)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first wait.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Nee jong wag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jy eers.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In my language?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Op my taal?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Yes.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Griet Seekoei yes.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Griet Seekoei ja.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This is Griet Seekoei,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speaks here.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Griet Seekoei ke a he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 ng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ki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your name?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jou naam?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00:00:10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My name is Anna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Kassie. My small-name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Ng ka |î ke ng Anna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Kassie.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g ka |î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ʘû ndi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’î,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</w:tbl>
    <w:p>
      <w:pPr>
        <w:autoSpaceDN w:val="0"/>
        <w:autoSpaceDE w:val="0"/>
        <w:widowControl/>
        <w:spacing w:line="266" w:lineRule="exact" w:before="25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80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(nick name) is Antjie.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na n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Antjie.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updated: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ʘû ndi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replaces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pondi. </w:t>
            </w:r>
          </w:p>
        </w:tc>
      </w:tr>
      <w:tr>
        <w:trPr>
          <w:trHeight w:hRule="exact" w:val="11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He speaks now, here.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Ha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 nou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xoa ng 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</w:t>
            </w:r>
          </w:p>
        </w:tc>
      </w:tr>
      <w:tr>
        <w:trPr>
          <w:trHeight w:hRule="exact" w:val="172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That is the reason 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spoke to him. Don’t you 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 sit, and look at me?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is why I spoke a little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so that they can understand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Kea gai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ng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 ha.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si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|î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î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ng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!u a soo, a ha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aqe ng? Kea gai ke 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ǂ'î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ng ku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uu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||a.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00:00:28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Don’t laugh Antjie.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Moenie lag nie Antjie.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00:00:29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Now my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name is again….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Ti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|ens….tsens ge ǁKhawa.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transcribed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Niklaas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Fredericks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00:00:33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Bab::You wait first, you wait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first.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Wag jy eers, wag jy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eers.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00:00:34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Me? I said now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my big-name is Anna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Kassie and my small-name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Antjie.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My? Ek het nou gesê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my grootnaam is Anna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Kassie en my kleinnaam 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Antjie.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00:00:44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Antjie.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Antjie.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00:00:44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Antjie Kassie.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Antjie Kassie.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 Yes, and my small-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name is Babatjies.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en my klein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nametjie is Babatjies.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Babatjies 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Afrikaans means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little baby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00:00:50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Babatjies.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Babatjies.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Babatjies.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Babatjies.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Babatjies.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Babatjies.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234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Say again?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Sê weer?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Babatjies.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Babatjies.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00:00:54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Babatjies.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Babatjies.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5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00:00:57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 have to speak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here now.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He has to speak,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to speak.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Kin ke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xoa ng 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a. </w:t>
            </w:r>
          </w:p>
          <w:p>
            <w:pPr>
              <w:autoSpaceDN w:val="0"/>
              <w:autoSpaceDE w:val="0"/>
              <w:widowControl/>
              <w:spacing w:line="330" w:lineRule="exact" w:before="51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Ku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xoa, ku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 Crawhall): Just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ask about the clothing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Now we ask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again about the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“!uu”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(woman’s animal skin skirt)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the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“ǂ’haqbe”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loincloth that goes through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legs and then between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his buttocks)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- will you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 tell us again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Nou ja, ons vra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weer van die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en die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“ǂ’haqbe”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,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ons vra dit, sal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julle ons weer vertel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asseblief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</w:p>
          <w:p>
            <w:pPr>
              <w:autoSpaceDN w:val="0"/>
              <w:autoSpaceDE w:val="0"/>
              <w:widowControl/>
              <w:spacing w:line="230" w:lineRule="exact" w:before="4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note: 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actually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mispronounced !uu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as g!uu, ǂ'haqbe as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nǂaqbe </w:t>
            </w:r>
          </w:p>
        </w:tc>
      </w:tr>
      <w:tr>
        <w:trPr>
          <w:trHeight w:hRule="exact" w:val="3054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00:01:11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[…] You should say.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 told them already then.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man wears a man’s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traditional loincloth […].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puts it onto his buttocks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ties it around. He puts in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penis, penis. He puts in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penis. And the woman, […]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the woman wears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traditional woman’s apron </w:t>
            </w:r>
          </w:p>
          <w:p>
            <w:pPr>
              <w:autoSpaceDN w:val="0"/>
              <w:autoSpaceDE w:val="0"/>
              <w:widowControl/>
              <w:spacing w:line="268" w:lineRule="exact" w:before="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[…].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[...] n||aka 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i x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i ki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mos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ku 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ike.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 xe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 ha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[...]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mos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ǂâ 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ǂ’haqbe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[...]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Ha ku |’e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 ||’ngke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âuke. Ha ||’ng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ǁû, ǁû. Ha ||’ng ke ǁû.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i,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[...]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A |e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 si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 mos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|au !uu. 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[...]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updated.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n||aka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is 'when'. </w:t>
            </w:r>
          </w:p>
          <w:p>
            <w:pPr>
              <w:autoSpaceDN w:val="0"/>
              <w:autoSpaceDE w:val="0"/>
              <w:widowControl/>
              <w:spacing w:line="248" w:lineRule="exact" w:before="8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[...]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is too fast for to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transcribe or is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false start.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ǂâ u-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might be spelled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gǂâ u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here. Alena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</w:t>
            </w:r>
          </w:p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Her breast will just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stay naked on her chest.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 ||hâike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mos maar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, ku ka ||hâi.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</w:p>
        </w:tc>
      </w:tr>
    </w:tbl>
    <w:p>
      <w:pPr>
        <w:autoSpaceDN w:val="0"/>
        <w:autoSpaceDE w:val="0"/>
        <w:widowControl/>
        <w:spacing w:line="266" w:lineRule="exact" w:before="28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34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With our breasts …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woman wears 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animal skin skirt, her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breasts hang out, they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ugly.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Keep quiet, keep quiet! Get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out, sit there and speak!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You have drunk. Stand up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go!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0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[...] 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|a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||hâike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...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A |e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ki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|aua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!uu n|a ke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â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 kama ku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n|a kin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ǂxû 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n||a. </w:t>
            </w:r>
          </w:p>
          <w:p>
            <w:pPr>
              <w:autoSpaceDN w:val="0"/>
              <w:autoSpaceDE w:val="0"/>
              <w:widowControl/>
              <w:spacing w:line="284" w:lineRule="exact" w:before="26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H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ud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a, 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h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ud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a! A ||’ng kua si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sûi n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xoa. A a kx’â.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Khu||’âa ka !’û.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Alena updated. </w:t>
            </w:r>
          </w:p>
          <w:p>
            <w:pPr>
              <w:autoSpaceDN w:val="0"/>
              <w:autoSpaceDE w:val="0"/>
              <w:widowControl/>
              <w:spacing w:line="230" w:lineRule="exact" w:before="21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1398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00:02:03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What is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difference between what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 wore and what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women wore?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Was daar ʼn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verskil tussen wat die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manne het aangetrek het en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die vrouens het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aangetrek?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and Bab: Yes,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traditional loincloth.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and Bab: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ǂ’haqbe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ke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00:02:11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 man wears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man’s traditional loincloth.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Die man dra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ǂ’haqbe.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112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00:02:12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 Man wears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traditional loincloth.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woman wears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traditional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woman’s apron.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: ǂO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|au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“ǂ’haqbe”. |E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 |au !uu.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94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00:02:18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A woman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wears a traditional woman’s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apron.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Vrou dra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!uu.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</w:tbl>
    <w:p>
      <w:pPr>
        <w:autoSpaceDN w:val="0"/>
        <w:autoSpaceDE w:val="0"/>
        <w:widowControl/>
        <w:spacing w:line="266" w:lineRule="exact" w:before="468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00:02:18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The woman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wears a traditional woman’s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apron.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vrou dra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!uu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5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00:02:19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about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things they put on their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heads?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4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van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dinge wat hulle op hulle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koppe gesit het?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00:02:22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 wear nothing.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dra niks.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00:02:23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00:02:38 </w:t>
            </w:r>
          </w:p>
          <w:p>
            <w:pPr>
              <w:autoSpaceDN w:val="0"/>
              <w:autoSpaceDE w:val="0"/>
              <w:widowControl/>
              <w:spacing w:line="274" w:lineRule="exact" w:before="18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00:02:42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 It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“|hare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”,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surely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“|hare”,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man, it was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was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“|hare”,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It was a button.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Buttons, are those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we put to keep on the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is the reason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why the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“|hare”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get fixed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head, to the head,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head.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Ki 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ki |hare.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|hare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|Hare ke,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man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, |hare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man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…kunube ke.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Kunube ke mos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 ka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|i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|hare, ke a gao |hare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ki a !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ng ku n|aa. Ku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|aa, ku n|aa.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note: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0"/>
              </w:rPr>
              <w:t xml:space="preserve">|nâ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'head' has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 long vowel;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community might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prefer to spell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0"/>
              </w:rPr>
              <w:t>n|â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or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0"/>
              </w:rPr>
              <w:t>n|ââ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, though,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as they wish. Bonny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some but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can't confirm it all. (u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~ o before a nasal,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so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0"/>
              </w:rPr>
              <w:t>konobe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would be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 possible spelling).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Alena updated. </w:t>
            </w:r>
          </w:p>
        </w:tc>
      </w:tr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00:02:49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Is there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difference between the thing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a woman...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daar ʼn verskil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tussen die ding wat ʼn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vrou...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00:02:52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It’s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, it’s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it’s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|hare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(animal skin head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band with buttons that you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put around your head.)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|hare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, |hare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, |hare ke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mos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00:02:52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Is it … just say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again? What is it?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dit … sê net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weer … is dit? Wat is dit?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00:02:54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(type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headpiece)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|Hare.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</w:tbl>
    <w:p>
      <w:pPr>
        <w:autoSpaceDN w:val="0"/>
        <w:autoSpaceDE w:val="0"/>
        <w:widowControl/>
        <w:spacing w:line="266" w:lineRule="exact" w:before="29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00:02:56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Is it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thing for a man and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woman?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dit nou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dieselfde ding vir ʼn man en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ʼn vrou?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00:02:58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No, the woman puts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thing that they make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like this...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Ahan,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vrou sit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mos nou daai ding wat hulle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so maak...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00:03:05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 small skin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make like this...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 Velletjie wat hulle so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maak...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00:03:09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From the egg-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shell?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Van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eierdop?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0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00:03:09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No, a small skin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cut like this, then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sew buttons onto it, then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“flower” it with the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buttons.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Nee, ʼn velletjie wat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so sny, ja, dan werk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daar knope om, al al in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rondte, dan blom hulle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hom nou so met die knope.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00:03:22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00:03:25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A man puts the bat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eared fox skin on.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Bat eared fox skin.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 !ai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 ||’aa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||’Aa 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some; note: Mats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Exter has 'skin' with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 short vowel but it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sounds long here to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me.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00:03:22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...then they put it on.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...sit hulle hom op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3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00:03:22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No! Then he puts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his head.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Hâ-â! Ha !ai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 n||a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n|a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  <w:p>
            <w:pPr>
              <w:autoSpaceDN w:val="0"/>
              <w:autoSpaceDE w:val="0"/>
              <w:widowControl/>
              <w:spacing w:line="27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</w:p>
        </w:tc>
      </w:tr>
    </w:tbl>
    <w:p>
      <w:pPr>
        <w:autoSpaceDN w:val="0"/>
        <w:autoSpaceDE w:val="0"/>
        <w:widowControl/>
        <w:spacing w:line="266" w:lineRule="exact" w:before="33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94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00:03:29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 skin of a wild cat.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ʼn Katvel.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The man puts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skin of bat eared fox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(||’aa).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puts it on his head.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 !ai ||q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||’aa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ûu, ha !ai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 n|aa.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00:03:31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So yes, it’s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skin of a cat.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So ja, dis ʼn kat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se vel.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She puts it on 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Sit hy op sy kop.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and Bab: Yes yes.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en 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 Ja.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00:03:36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Yes “cat”.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mʘôa.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She’s now “cat”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Hy’s nou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mʘôa.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9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It’s a “cat”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(meaning cat’s skin)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Dis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mʘôa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Yes, “cat”, “cat”,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means “cat”.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, mʘôa, mʘôa…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gebedoel kat.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00:03:39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This now means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cat’s skin, “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mʘôa”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nou gebedoel ʼn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kat se vel,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mʘôa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what about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little horn the men put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here?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wat van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horinkie wat die manne hier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gesit het?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Horn.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||Qhoesi.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</w:tbl>
    <w:p>
      <w:pPr>
        <w:autoSpaceDN w:val="0"/>
        <w:autoSpaceDE w:val="0"/>
        <w:widowControl/>
        <w:spacing w:line="266" w:lineRule="exact" w:before="19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71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Horn.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||Qhoesi.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Horn.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||Qhoesi.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0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00:03:47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 horn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steenbok.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Un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se horing.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00:03:49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 duiker, n steen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 Duiker, ʼn steenbok.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00:03:52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00:03:59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Look at it here!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assegai. It is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assegai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OS: Now who was Agarob?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Agarob was his name.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a ha, 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oo. 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 ke a ha. </w:t>
            </w:r>
          </w:p>
          <w:p>
            <w:pPr>
              <w:autoSpaceDN w:val="0"/>
              <w:autoSpaceDE w:val="0"/>
              <w:widowControl/>
              <w:spacing w:line="276" w:lineRule="exact" w:before="268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OS: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Nou wie was Agarob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gewees? Agarob was sy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naam gewees.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oo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~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800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ona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oo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00:04:01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Let me see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Ek sien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00:04:02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Girl at back: No, but they’re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speaking Nama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Meisie agter: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Nee, maar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praat nie Nama nie.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00:04:03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una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means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…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oo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 is nou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gebedoel…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199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00:04:05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He stands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assegai.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Ku ca ku !’ana n|a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changed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!’anna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to </w:t>
            </w:r>
          </w:p>
          <w:p>
            <w:pPr>
              <w:autoSpaceDN w:val="0"/>
              <w:autoSpaceDE w:val="0"/>
              <w:widowControl/>
              <w:spacing w:line="248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!’ana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 assume it is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pronounced 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n!ana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because it is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intervocalic. </w:t>
            </w:r>
          </w:p>
        </w:tc>
      </w:tr>
      <w:tr>
        <w:trPr>
          <w:trHeight w:hRule="exact" w:val="114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00:04:07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It means his assegai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una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oo”. </w:t>
            </w:r>
          </w:p>
          <w:p>
            <w:pPr>
              <w:autoSpaceDN w:val="0"/>
              <w:autoSpaceDE w:val="0"/>
              <w:widowControl/>
              <w:spacing w:line="330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stands here with his rifle,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nou gebedoel sy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assegaai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una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 xml:space="preserve"> 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oo. </w:t>
            </w:r>
          </w:p>
          <w:p>
            <w:pPr>
              <w:autoSpaceDN w:val="0"/>
              <w:autoSpaceDE w:val="0"/>
              <w:widowControl/>
              <w:spacing w:line="330" w:lineRule="exact" w:before="21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Hier staan hy met sy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Assegai= a spear.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</w:p>
        </w:tc>
      </w:tr>
    </w:tbl>
    <w:p>
      <w:pPr>
        <w:autoSpaceDN w:val="0"/>
        <w:autoSpaceDE w:val="0"/>
        <w:widowControl/>
        <w:spacing w:line="266" w:lineRule="exact" w:before="20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09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 his assegai.</w:t>
            </w:r>
          </w:p>
          <w:p>
            <w:pPr>
              <w:autoSpaceDN w:val="0"/>
              <w:autoSpaceDE w:val="0"/>
              <w:widowControl/>
              <w:spacing w:line="290" w:lineRule="exact" w:before="40" w:after="0"/>
              <w:ind w:left="96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una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ǂo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means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“assegai”.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geweer, met sy assegaai.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Assegaai is nou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oo.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and translated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Note: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alternate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pronuciation nǂona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ǂoo. </w:t>
            </w:r>
          </w:p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00:04:17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Can you show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me.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Kan jy dit vir my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wys.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00:04:19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Show it to 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please. Show it so that I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see, yes that’s it.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Wys dit vir my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asseblief. Wys dit sodat ek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dit kan sien, ja daar’s hy.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00:04:27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So, tell 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again what is on his head.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(Nigel):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So, sê vir my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weer wat is op sy kop.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00:04:31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That horn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Daai horing?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00:04:32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Horn, that’s a horn.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||Qhoesi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dis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||qhoesi.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00:04:34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does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put on?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trek hy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aan?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00:04:34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OS: A horn.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||Qhoesi.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00:04:39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When you say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that, does it mean the horn?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As jy so sê dan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noem jy die horing?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Yes, the horn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die horing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Is that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object not 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(headpiece)?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daai ander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ding nie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|hare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nie?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</w:p>
        </w:tc>
      </w:tr>
    </w:tbl>
    <w:p>
      <w:pPr>
        <w:autoSpaceDN w:val="0"/>
        <w:autoSpaceDE w:val="0"/>
        <w:widowControl/>
        <w:spacing w:line="266" w:lineRule="exact" w:before="18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48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140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(headpiece).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|Hare.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note -- I'm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tempted to spell it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0"/>
              </w:rPr>
              <w:t>|xare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Is that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“|hare”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(headpiece) with a horn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top?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>Is dit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|hare 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 xml:space="preserve">met 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||qhoesi 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>daarop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?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00:04:49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Yes, with a horn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top.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 met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||qhoesi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daarop.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00:04:50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Yes.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00:04:53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00:04:56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52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Bab: What has he put on?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The men?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Ku xae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!ai a !ai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na u xu?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uke na?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but is not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certain. </w:t>
            </w:r>
          </w:p>
        </w:tc>
      </w:tr>
      <w:tr>
        <w:trPr>
          <w:trHeight w:hRule="exact" w:val="93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00:04:56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That granny’s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name is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G!urike.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Daai ouma se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naam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G!urike.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167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96" w:right="23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00:04:59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00:04:49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00:05:00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and 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G!urike. </w:t>
            </w:r>
          </w:p>
          <w:p>
            <w:pPr>
              <w:autoSpaceDN w:val="0"/>
              <w:autoSpaceDE w:val="0"/>
              <w:widowControl/>
              <w:spacing w:line="328" w:lineRule="exact" w:before="22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is this? </w:t>
            </w:r>
          </w:p>
          <w:p>
            <w:pPr>
              <w:autoSpaceDN w:val="0"/>
              <w:autoSpaceDE w:val="0"/>
              <w:widowControl/>
              <w:spacing w:line="276" w:lineRule="exact" w:before="25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 It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G!urike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because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 said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G!urike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en 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G!urike. </w:t>
            </w:r>
          </w:p>
          <w:p>
            <w:pPr>
              <w:autoSpaceDN w:val="0"/>
              <w:autoSpaceDE w:val="0"/>
              <w:widowControl/>
              <w:spacing w:line="328" w:lineRule="exact" w:before="2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uxe ng ku? </w:t>
            </w:r>
          </w:p>
          <w:p>
            <w:pPr>
              <w:autoSpaceDN w:val="0"/>
              <w:autoSpaceDE w:val="0"/>
              <w:widowControl/>
              <w:spacing w:line="276" w:lineRule="exact" w:before="25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He G!urike ke, ng ku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 G!urike ke.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00:05:08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No, hang on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Nee wag eers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00:05:11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Don’t you know her,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ghost who stands here?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 ||u ||x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e a ku, ku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|hoqo ke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!a a?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</w:p>
        </w:tc>
      </w:tr>
    </w:tbl>
    <w:p>
      <w:pPr>
        <w:autoSpaceDN w:val="0"/>
        <w:autoSpaceDE w:val="0"/>
        <w:widowControl/>
        <w:spacing w:line="266" w:lineRule="exact" w:before="27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121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0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00:05:13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8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Just see what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women have…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|aa ke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hon 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ake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|I ke…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Alena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Bonny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but 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unsure about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hon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00:05:18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Golly you know!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 jene weet julle!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00:05:21 </w:t>
            </w:r>
          </w:p>
          <w:p>
            <w:pPr>
              <w:autoSpaceDN w:val="0"/>
              <w:autoSpaceDE w:val="0"/>
              <w:widowControl/>
              <w:spacing w:line="460" w:lineRule="exact" w:before="46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00:05:22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00:05:28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Look here at him.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Look at him next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ghost. </w:t>
            </w:r>
          </w:p>
          <w:p>
            <w:pPr>
              <w:autoSpaceDN w:val="0"/>
              <w:autoSpaceDE w:val="0"/>
              <w:widowControl/>
              <w:spacing w:line="414" w:lineRule="exact" w:before="116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Look at this old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woman her name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G!urike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Whom did he say?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 ha.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ku ||’ae ku |hoqo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ke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|kx’a.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hui |aa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ha ka |i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 ng G!urike. </w:t>
            </w:r>
          </w:p>
          <w:p>
            <w:pPr>
              <w:autoSpaceDN w:val="0"/>
              <w:autoSpaceDE w:val="0"/>
              <w:widowControl/>
              <w:spacing w:line="330" w:lineRule="exact" w:before="20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 xe ka ha?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Claudia and Kerry.</w:t>
            </w:r>
          </w:p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00:05:30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6" w:right="5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It’s a traditional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woman’s apron, now that’s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traditional woman’s 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Dis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“!uu”,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nou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163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00:05:31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The people come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camelthorn trees.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8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N||n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g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see ka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!uuke.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and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</w:t>
            </w:r>
          </w:p>
        </w:tc>
      </w:tr>
      <w:tr>
        <w:trPr>
          <w:trHeight w:hRule="exact" w:val="70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00:05:33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 it’s a traditional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woman’s apron there.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 dis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daar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5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00:05:36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But they’re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women, but they’re wearing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traditional woman’s 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Maar hulle is nie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vroumense nie, maar hulle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dra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00:05:39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(man): You see it’s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more often my people who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(man):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 kyk, dis meer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my mense wat die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“!uu”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</w:tbl>
    <w:p>
      <w:pPr>
        <w:autoSpaceDN w:val="0"/>
        <w:autoSpaceDE w:val="0"/>
        <w:widowControl/>
        <w:spacing w:line="266" w:lineRule="exact" w:before="29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6" w:after="0"/>
              <w:ind w:left="9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wear the traditional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woman’s apron.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96" w:right="23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00:05:42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00:05;43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00:05:44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 It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loincloth). </w:t>
            </w:r>
          </w:p>
          <w:p>
            <w:pPr>
              <w:autoSpaceDN w:val="0"/>
              <w:autoSpaceDE w:val="0"/>
              <w:widowControl/>
              <w:spacing w:line="290" w:lineRule="exact" w:before="26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What is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(man’s loincloth)?</w:t>
            </w:r>
          </w:p>
          <w:p>
            <w:pPr>
              <w:autoSpaceDN w:val="0"/>
              <w:autoSpaceDE w:val="0"/>
              <w:widowControl/>
              <w:spacing w:line="292" w:lineRule="exact" w:before="24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(man’s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loincloth).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 ke. </w:t>
            </w:r>
          </w:p>
          <w:p>
            <w:pPr>
              <w:autoSpaceDN w:val="0"/>
              <w:autoSpaceDE w:val="0"/>
              <w:widowControl/>
              <w:spacing w:line="330" w:lineRule="exact" w:before="51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ui xe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haqbe? </w:t>
            </w:r>
          </w:p>
          <w:p>
            <w:pPr>
              <w:autoSpaceDN w:val="0"/>
              <w:autoSpaceDE w:val="0"/>
              <w:widowControl/>
              <w:spacing w:line="328" w:lineRule="exact" w:before="51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 ke.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00:05:47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 have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(man’s loincloth)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Hulle het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00:05:49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But they don’t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pull it through the legs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Maar hulle trek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dit nie deur die bene nie.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00:05:53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They’ve got it through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legs you can see.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het hom deur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bene, jy kan mos sien.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7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00:05:55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It must be pulled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through the legs, this one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front. This one is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protect, just like a small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apron.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 moet deur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bene getrek word, hierdie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ene is voor. Hierdie ene 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net soos om te beskerm,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net soos ʼn klein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voorskootjie.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“Apron” in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instance is referring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to a loincloth type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item of clothing. </w:t>
            </w:r>
          </w:p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00:06:05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00:06:06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 small apron?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 Klein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voorskootjie?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00:06:10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It’s actually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alleged.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eintlik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beweer.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00:06:12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do you call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small apron in Nama?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Hoe noem julle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ʼn klein voorskoot in Nama?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00:06:13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 small 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Voorskootsi ʘ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û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</w:p>
        </w:tc>
      </w:tr>
    </w:tbl>
    <w:p>
      <w:pPr>
        <w:autoSpaceDN w:val="0"/>
        <w:autoSpaceDE w:val="0"/>
        <w:widowControl/>
        <w:spacing w:line="266" w:lineRule="exact" w:before="18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196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14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00:06:17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00:06:18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1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Those people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therefore have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(man’s loincloth). </w:t>
            </w:r>
          </w:p>
          <w:p>
            <w:pPr>
              <w:autoSpaceDN w:val="0"/>
              <w:autoSpaceDE w:val="0"/>
              <w:widowControl/>
              <w:spacing w:line="330" w:lineRule="exact" w:before="20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Keep quiet!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9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OS (He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ndrik):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>||Nakhoe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n ge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haqbe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 uhâ ||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na !khais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4"/>
              </w:rPr>
              <w:t xml:space="preserve">!aroma.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|Hud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transcribed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Niklaas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Fredericks </w:t>
            </w:r>
          </w:p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00:06:19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Yes what do you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say?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 wat sê julle?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00:06:21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Apron?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Voorskoot?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00:06:22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Yes.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00:06:22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ǂ'î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updated. </w:t>
            </w:r>
          </w:p>
        </w:tc>
      </w:tr>
      <w:tr>
        <w:trPr>
          <w:trHeight w:hRule="exact" w:val="114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00:06:23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small apron is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“he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’î”.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Voorskoot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he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141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00:06:24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“He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’î”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now means,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it’s small. It’s just a small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apron. Just that small one.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nou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gebedoel, hy’s ʼn klein, hy’s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net soos ʼn klein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voorskootjie. Net daai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kleintjie.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6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you say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now 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’î”?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julle sê dis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nou ʼn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’î”.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94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This is an apron.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 apron. He has his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: Ke a !u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ke. Ku !u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u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ke. Ku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a ku !ai ||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o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 </w:t>
            </w:r>
          </w:p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00:06:35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Yes.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322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13/21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163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 see the animal skin.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Na n|i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!u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Alena updated.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It is actually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long story mister.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eintlink 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lang storie meneer.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18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00:06:39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He takes the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(man’s loincloth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goes through his legs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then between 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buttocks)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Ku 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 ng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updated. </w:t>
            </w:r>
          </w:p>
        </w:tc>
      </w:tr>
      <w:tr>
        <w:trPr>
          <w:trHeight w:hRule="exact" w:val="116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00:06:45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That’s a decent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ʼn ordentlike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  <w:p>
            <w:pPr>
              <w:autoSpaceDN w:val="0"/>
              <w:autoSpaceDE w:val="0"/>
              <w:widowControl/>
              <w:spacing w:line="274" w:lineRule="exact" w:before="17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Apron/loincloth </w:t>
            </w:r>
          </w:p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00:06:46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and Bab: Yes, yes.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en 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ja.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2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00:06:48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Anna: This one only has 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on. It is only the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one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his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has his own apron.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Anna: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Hierdie ene het net n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aan. Dis net die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haqbe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alleen.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Hierdie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een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het ook sy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“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ǂ’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haqbe”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maar het sy eie hierdie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voorskot.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  <w:p>
            <w:pPr>
              <w:autoSpaceDN w:val="0"/>
              <w:autoSpaceDE w:val="0"/>
              <w:widowControl/>
              <w:spacing w:line="272" w:lineRule="exact" w:before="18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Apron/loincloth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He’s also got one 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 had hom ook aan.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He’s also got one on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 had hom ook aan.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It’s probably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that apron.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seker onder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daardie voorskoot.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He can’t be naked.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 kan nie kaal wees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It’s under this apron.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Hy’s onder hierdie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21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14/21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voorskoot.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00:06:57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Tell us about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hair.What do they put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head? What are these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things on the head?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Maar sê ons wat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van die hare hier. Wat sit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op die kop? Wat 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daardie goed op die kop?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58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00:07:11 </w:t>
            </w:r>
          </w:p>
          <w:p>
            <w:pPr>
              <w:autoSpaceDN w:val="0"/>
              <w:autoSpaceDE w:val="0"/>
              <w:widowControl/>
              <w:spacing w:line="688" w:lineRule="exact" w:before="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00:07:11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00:07:16 </w:t>
            </w:r>
          </w:p>
          <w:p>
            <w:pPr>
              <w:autoSpaceDN w:val="0"/>
              <w:autoSpaceDE w:val="0"/>
              <w:widowControl/>
              <w:spacing w:line="274" w:lineRule="exact" w:before="41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00:07:20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[…] broom bush.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What kind of hair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What?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What kind of hair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that?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Ostrich. It looks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are ostrich skins.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true. Do look! It is ostrich.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[…] die kop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qaru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si.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gao |huuke ke? </w:t>
            </w:r>
          </w:p>
          <w:p>
            <w:pPr>
              <w:autoSpaceDN w:val="0"/>
              <w:autoSpaceDE w:val="0"/>
              <w:widowControl/>
              <w:spacing w:line="330" w:lineRule="exact" w:before="49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Ma?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gao |huuke ke? </w:t>
            </w:r>
          </w:p>
          <w:p>
            <w:pPr>
              <w:autoSpaceDN w:val="0"/>
              <w:autoSpaceDE w:val="0"/>
              <w:widowControl/>
              <w:spacing w:line="276" w:lineRule="exact" w:before="55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ue.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Lyk vir my is die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se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ûu. Kx’am ke.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Kx’uu n|aa n|aa!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‘|Hirosi’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0"/>
              </w:rPr>
              <w:t>/|qarusi/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 was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 as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‘duinbos’ in 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Afrikaans. ‘Duinbos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is another name for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‘besembossie’ or </w:t>
            </w:r>
          </w:p>
          <w:p>
            <w:pPr>
              <w:autoSpaceDN w:val="0"/>
              <w:autoSpaceDE w:val="0"/>
              <w:widowControl/>
              <w:spacing w:line="218" w:lineRule="exact" w:before="44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‘broom bush’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19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19"/>
              </w:rPr>
              <w:t xml:space="preserve">Crotalaria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19"/>
              </w:rPr>
              <w:t>Spartioide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19"/>
              </w:rPr>
              <w:t>s.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19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exact" w:before="21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Alena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00:07:29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is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Mama?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is dit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Mama?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00:07:31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Ostrich. Looks to 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like ostrich feathers.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Volstruis. Lyk vir my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volstruis, vere daai.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00:07:34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what’s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word for it in your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language?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En hoe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noem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julle dit in die taal?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00:07:35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and Bab: Ostrich.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en 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</w:p>
        </w:tc>
      </w:tr>
    </w:tbl>
    <w:p>
      <w:pPr>
        <w:autoSpaceDN w:val="0"/>
        <w:autoSpaceDE w:val="0"/>
        <w:widowControl/>
        <w:spacing w:line="266" w:lineRule="exact" w:before="288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15/21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5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4" w:lineRule="exact" w:before="134" w:after="0"/>
              <w:ind w:left="96" w:right="23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00:07:36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00:07:37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00:07:37 </w:t>
            </w:r>
          </w:p>
          <w:p>
            <w:pPr>
              <w:autoSpaceDN w:val="0"/>
              <w:autoSpaceDE w:val="0"/>
              <w:widowControl/>
              <w:spacing w:line="274" w:lineRule="exact" w:before="40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00:07:39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Ostrich.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Ostrich.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Ostrich, they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ostrich feathers.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ue,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 |huuke ke.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Bonny updated. </w:t>
            </w:r>
          </w:p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00:07:40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what 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you call the feathers?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hoe noem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julle die vere?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and Bab: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Feathers,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Feathers.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en 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|Huuke,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|huuke.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00:07:43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Feathers.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|Huuke.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Feathers.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|Huuke.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Yes, yes.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Ja, ja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Now do you say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ostrich feathers?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Sê julle nou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se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|huuke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 xml:space="preserve">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209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8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00:07:47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00:07:48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Yes, and the hair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also called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“|huuke”.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His hair.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en die hare is ook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|huuke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daai.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Ku a |huuke.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  <w:p>
            <w:pPr>
              <w:autoSpaceDN w:val="0"/>
              <w:autoSpaceDE w:val="0"/>
              <w:widowControl/>
              <w:spacing w:line="230" w:lineRule="exact" w:before="21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00:07:50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And that skin they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daai vel van hom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178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used for the hair, they must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that skin.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hulle die hare van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gemaak het, hulle moet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vel by had.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00:08:01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 see.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Ek sien.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 Now this is the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skin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the feathers.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Nou dis die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die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|huuke.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117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8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00:08:05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Now what 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you call the skin? </w:t>
            </w:r>
          </w:p>
          <w:p>
            <w:pPr>
              <w:autoSpaceDN w:val="0"/>
              <w:autoSpaceDE w:val="0"/>
              <w:widowControl/>
              <w:spacing w:line="330" w:lineRule="exact" w:before="22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Yes, the hair.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Nou wat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noem julle die vel? </w:t>
            </w:r>
          </w:p>
          <w:p>
            <w:pPr>
              <w:autoSpaceDN w:val="0"/>
              <w:autoSpaceDE w:val="0"/>
              <w:widowControl/>
              <w:spacing w:line="330" w:lineRule="exact" w:before="2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Ja,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|huuke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277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00:08:08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No it’s that very small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loincloth with the beads.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Nee, dis daai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!gae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met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|habuka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!ae=small loincloth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usualy worn by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children that just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overs your private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parts. Bonny: I hear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!gae, not !ae. </w:t>
            </w:r>
          </w:p>
        </w:tc>
      </w:tr>
      <w:tr>
        <w:trPr>
          <w:trHeight w:hRule="exact" w:val="11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The animal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skin.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Die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11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Yes, in the hair.Yes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skin and the feathers.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in die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|huuke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vel en die vere.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by Ouma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Geelmeid, Griet,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Ouma Anna Koper,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Claudia and Kerry. </w:t>
            </w:r>
          </w:p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00:08:08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(Hendrik):It’s the skin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die vel en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382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17/21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the feathers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vere.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00:08:11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And tell me what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about those shoes they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wearing? What about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shoes?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sê vir my wat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van die skoene wat hulle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dra. Wat van daardie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skoene?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5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00:08:14 </w:t>
            </w:r>
          </w:p>
          <w:p>
            <w:pPr>
              <w:autoSpaceDN w:val="0"/>
              <w:autoSpaceDE w:val="0"/>
              <w:widowControl/>
              <w:spacing w:line="690" w:lineRule="exact" w:before="228" w:after="0"/>
              <w:ind w:left="96" w:right="23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00:08:32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00:08:34 </w:t>
            </w:r>
          </w:p>
          <w:p>
            <w:pPr>
              <w:autoSpaceDN w:val="0"/>
              <w:autoSpaceDE w:val="0"/>
              <w:widowControl/>
              <w:spacing w:line="462" w:lineRule="exact" w:before="688" w:after="0"/>
              <w:ind w:left="96" w:right="23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00:08:36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00:08:36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00:08:40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Look at the shoes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[…] Like Jesus’ shoes.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Mmm, what do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shoes look like? </w:t>
            </w:r>
          </w:p>
          <w:p>
            <w:pPr>
              <w:autoSpaceDN w:val="0"/>
              <w:autoSpaceDE w:val="0"/>
              <w:widowControl/>
              <w:spacing w:line="414" w:lineRule="exact" w:before="13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They are not sandals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they take and put in?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No, young one.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(They) take the skin.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Is it not the skin?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Is it not the skin? </w:t>
            </w:r>
          </w:p>
          <w:p>
            <w:pPr>
              <w:autoSpaceDN w:val="0"/>
              <w:autoSpaceDE w:val="0"/>
              <w:widowControl/>
              <w:spacing w:line="328" w:lineRule="exact" w:before="22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What thing is it? </w:t>
            </w:r>
          </w:p>
          <w:p>
            <w:pPr>
              <w:autoSpaceDN w:val="0"/>
              <w:autoSpaceDE w:val="0"/>
              <w:widowControl/>
              <w:spacing w:line="32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Let me look at it again.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N|aa ka !uu na [...]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Tsu||oa ka !uu.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 xml:space="preserve"> [...]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Mmm ka !uuke ku. </w:t>
            </w:r>
          </w:p>
          <w:p>
            <w:pPr>
              <w:autoSpaceDN w:val="0"/>
              <w:autoSpaceDE w:val="0"/>
              <w:widowControl/>
              <w:spacing w:line="276" w:lineRule="exact" w:before="55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!An ke ||ae |i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'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||’ng ke i?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4F81BC"/>
                <w:sz w:val="24"/>
              </w:rPr>
              <w:t>Nee, jong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|Ii |'ee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ûu.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 ke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||ae? </w:t>
            </w:r>
          </w:p>
          <w:p>
            <w:pPr>
              <w:autoSpaceDN w:val="0"/>
              <w:autoSpaceDE w:val="0"/>
              <w:widowControl/>
              <w:spacing w:line="330" w:lineRule="exact" w:before="22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Dj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ûu ke ||ae? </w:t>
            </w:r>
          </w:p>
          <w:p>
            <w:pPr>
              <w:autoSpaceDN w:val="0"/>
              <w:autoSpaceDE w:val="0"/>
              <w:widowControl/>
              <w:spacing w:line="328" w:lineRule="exact" w:before="2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D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j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isi gao xe? </w:t>
            </w:r>
          </w:p>
          <w:p>
            <w:pPr>
              <w:autoSpaceDN w:val="0"/>
              <w:autoSpaceDE w:val="0"/>
              <w:widowControl/>
              <w:spacing w:line="330" w:lineRule="exact" w:before="21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||Hawa ng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aqe ki.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translated. Bonny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updated.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00:08:40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[inaudible].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[inaudible].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00:08:41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Stand up and go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away!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Khu ||’â! ||’Â ki!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00:08:48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Look carefully, here.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Jong kyk mooi, kyk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mooi hier.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00:08:51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Look carefully.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Kyk mooi.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202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18/21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00:08:52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Are those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genuine Bushman shoes?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daai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ordentlike Boesman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skoene?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00:08:56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It is beautiful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raw hide-shoes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mooi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velskoene.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7.200000000000273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7.200000000000273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00:08:58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Those are just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pieces of skin. </w:t>
            </w:r>
          </w:p>
        </w:tc>
        <w:tc>
          <w:tcPr>
            <w:tcW w:type="dxa" w:w="3240"/>
            <w:tcBorders>
              <w:start w:sz="8.0" w:val="single" w:color="#CBCBCB"/>
              <w:top w:sz="7.200000000000273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Is net velletjies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daai. </w:t>
            </w:r>
          </w:p>
        </w:tc>
        <w:tc>
          <w:tcPr>
            <w:tcW w:type="dxa" w:w="2092"/>
            <w:tcBorders>
              <w:start w:sz="8.0" w:val="single" w:color="#CBCBCB"/>
              <w:top w:sz="7.200000000000273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00:09:00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And they run nicely.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hulle hardloop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lekker.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00:09:01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Hendrik: When he kills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Gemsbok he simply keeps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skin…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Hendrik: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Kyk as hy mos nou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Gemsbok gegooi het,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dan vat hy sommer daai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vel…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Yes. </w:t>
            </w:r>
          </w:p>
          <w:p>
            <w:pPr>
              <w:autoSpaceDN w:val="0"/>
              <w:autoSpaceDE w:val="0"/>
              <w:widowControl/>
              <w:spacing w:line="276" w:lineRule="exact" w:before="254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Hendrik: . . . that skin,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then he makes shoes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it, he’s not worried about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tanning the skin.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Ja. </w:t>
            </w:r>
          </w:p>
          <w:p>
            <w:pPr>
              <w:autoSpaceDN w:val="0"/>
              <w:autoSpaceDE w:val="0"/>
              <w:widowControl/>
              <w:spacing w:line="276" w:lineRule="exact" w:before="2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Hendrik: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…daai vel, en dan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maak hy vir hom daarmee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skoene, hy’s nie geworried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oor brei nie.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00:09:16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 stab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gemsbok.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Hulle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||qan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mos die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!ae.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It’s a gemsbok.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ʼn gemsbok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00:09:22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do you call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shoes in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Bushman language?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Hoe noem julle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die skoene in die Boesman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taal.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00:09:25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 and Bab: Shoes,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 en 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Ka !uu. Ka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!uu.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Say it again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Sê dit weer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asseblief.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00:09:27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Shoes.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Ka !uu.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</w:p>
        </w:tc>
      </w:tr>
    </w:tbl>
    <w:p>
      <w:pPr>
        <w:autoSpaceDN w:val="0"/>
        <w:autoSpaceDE w:val="0"/>
        <w:widowControl/>
        <w:spacing w:line="266" w:lineRule="exact" w:before="256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11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232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00:09:28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22" w:after="0"/>
              <w:ind w:left="9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Shoes.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Yes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22" w:after="0"/>
              <w:ind w:left="9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Ka !uu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Ja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84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00:09:29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That’s for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shoe, what do they say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many?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En as hulle, dis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een skoen, en as hulle baie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…?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8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00:09:33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00:09:34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They are shoes.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Shoes.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9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Ke ka !u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ke.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OS (Tony):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Ka !uuke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71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00:09:36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They have their shoes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put 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Bab: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A na hn ka !u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u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 n 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a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8000"/>
                <w:sz w:val="24"/>
              </w:rPr>
              <w:t>i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n.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00:09:39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What do you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say?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Wat sê jy?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00:09:40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Hand me my shoes 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 can put them on.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Gee my skoene dat ek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aantrek.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00:09:43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I see.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(Tony):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Ek sien.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 Steenbok’s horn.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Antjie: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 ||qhoesi.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Levi transcribed and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00:09:47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This is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duiker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’s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horn.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Hiedie is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duiker se horing.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7.20000000000072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4"/>
        </w:trPr>
        <w:tc>
          <w:tcPr>
            <w:tcW w:type="dxa" w:w="1188"/>
            <w:tcBorders>
              <w:start w:sz="7.199999999999932" w:val="single" w:color="#CBCBCB"/>
              <w:top w:sz="7.200000000000728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00:09:48 </w:t>
            </w:r>
          </w:p>
        </w:tc>
        <w:tc>
          <w:tcPr>
            <w:tcW w:type="dxa" w:w="3240"/>
            <w:tcBorders>
              <w:start w:sz="7.2000000000000455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9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No, steenbok’s horn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man. </w:t>
            </w:r>
          </w:p>
        </w:tc>
        <w:tc>
          <w:tcPr>
            <w:tcW w:type="dxa" w:w="3240"/>
            <w:tcBorders>
              <w:start w:sz="8.0" w:val="single" w:color="#CBCBCB"/>
              <w:top w:sz="7.200000000000728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Antjie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: An’n, </w:t>
            </w:r>
            <w:r>
              <w:rPr>
                <w:rFonts w:ascii="Calibri" w:hAnsi="Calibri" w:eastAsia="Calibri"/>
                <w:b w:val="0"/>
                <w:i w:val="0"/>
                <w:color w:val="00AF50"/>
                <w:sz w:val="24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un ||qhoesi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man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 xml:space="preserve">. </w:t>
            </w:r>
          </w:p>
        </w:tc>
        <w:tc>
          <w:tcPr>
            <w:tcW w:type="dxa" w:w="2092"/>
            <w:tcBorders>
              <w:start w:sz="8.0" w:val="single" w:color="#CBCBCB"/>
              <w:top w:sz="7.200000000000728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N|uu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Kerry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 </w:t>
            </w:r>
          </w:p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00:09:49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No it’s a steenbok,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tip of the horn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>An’n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4"/>
              </w:rPr>
              <w:t>,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ʼn steenbok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se voorpunt </w:t>
            </w:r>
          </w:p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00:09:56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It doesn’t look like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duiker’s horn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Bab: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Hy lyk nie soos ʼn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duiker se horing nie.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00:09:58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You hold it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OS (Hendrik):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Jy hou hom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450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20/21 </w:t>
      </w:r>
    </w:p>
    <w:p>
      <w:pPr>
        <w:sectPr>
          <w:pgSz w:w="12240" w:h="15840"/>
          <w:pgMar w:top="348" w:right="712" w:bottom="498" w:left="1440" w:header="720" w:footer="720" w:gutter="0"/>
          <w:cols w:space="720" w:num="1" w:equalWidth="0"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  <w:col w:w="10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88" w:lineRule="auto" w:before="0" w:after="102"/>
        <w:ind w:left="4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 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556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02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Seekoei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8"/>
        </w:trPr>
        <w:tc>
          <w:tcPr>
            <w:tcW w:type="dxa" w:w="2224"/>
            <w:gridSpan w:val="2"/>
            <w:tcBorders>
              <w:start w:sz="3.199999999999932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Namaseb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translated into one text file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Steyn (Betta)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June 2015 </w:t>
            </w:r>
          </w:p>
        </w:tc>
      </w:tr>
      <w:tr>
        <w:trPr>
          <w:trHeight w:hRule="exact" w:val="500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Bonny Sands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Alena Witzlack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N|uu transcriptions and corresponding 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October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498"/>
        </w:trPr>
        <w:tc>
          <w:tcPr>
            <w:tcW w:type="dxa" w:w="222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5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English translations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September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544"/>
        </w:trPr>
        <w:tc>
          <w:tcPr>
            <w:tcW w:type="dxa" w:w="1338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2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522"/>
        <w:gridCol w:w="2522"/>
        <w:gridCol w:w="2522"/>
        <w:gridCol w:w="2522"/>
      </w:tblGrid>
      <w:tr>
        <w:trPr>
          <w:trHeight w:hRule="exact" w:val="296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like this.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net so.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0"/>
        </w:trPr>
        <w:tc>
          <w:tcPr>
            <w:tcW w:type="dxa" w:w="1188"/>
            <w:tcBorders>
              <w:start w:sz="7.199999999999932" w:val="single" w:color="#CBCBCB"/>
              <w:top w:sz="8.0" w:val="single" w:color="#CBCBCB"/>
              <w:end w:sz="7.2000000000000455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00:10:08 </w:t>
            </w:r>
          </w:p>
        </w:tc>
        <w:tc>
          <w:tcPr>
            <w:tcW w:type="dxa" w:w="3240"/>
            <w:tcBorders>
              <w:start w:sz="7.2000000000000455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It’s not the tip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duiker’s horn, it’s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steenbok’s. </w:t>
            </w:r>
          </w:p>
        </w:tc>
        <w:tc>
          <w:tcPr>
            <w:tcW w:type="dxa" w:w="3240"/>
            <w:tcBorders>
              <w:start w:sz="8.0" w:val="single" w:color="#CBCBCB"/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Antjie: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Dis nie ʼn duiker se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voorpunt nie, dis ʼn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4"/>
              </w:rPr>
              <w:t xml:space="preserve">steenbok s’n. </w:t>
            </w:r>
          </w:p>
        </w:tc>
        <w:tc>
          <w:tcPr>
            <w:tcW w:type="dxa" w:w="2092"/>
            <w:tcBorders>
              <w:start w:sz="8.0" w:val="single" w:color="#CBCBCB"/>
              <w:top w:sz="8.0" w:val="single" w:color="#CBCBCB"/>
              <w:end w:sz="7.199999999999818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188"/>
            <w:tcBorders>
              <w:start w:sz="7.199999999999932" w:val="single" w:color="#CBCBCB"/>
              <w:top w:sz="7.199999999999818" w:val="single" w:color="#CBCBCB"/>
              <w:end w:sz="7.2000000000000455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00:10:16 </w:t>
            </w:r>
          </w:p>
        </w:tc>
        <w:tc>
          <w:tcPr>
            <w:tcW w:type="dxa" w:w="3240"/>
            <w:tcBorders>
              <w:start w:sz="7.2000000000000455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END </w:t>
            </w:r>
          </w:p>
        </w:tc>
        <w:tc>
          <w:tcPr>
            <w:tcW w:type="dxa" w:w="3240"/>
            <w:tcBorders>
              <w:start w:sz="8.0" w:val="single" w:color="#CBCBCB"/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>
              <w:start w:sz="8.0" w:val="single" w:color="#CBCBCB"/>
              <w:top w:sz="7.199999999999818" w:val="single" w:color="#CBCBCB"/>
              <w:end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7614" w:after="0"/>
        <w:ind w:left="0" w:right="10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21/21 </w:t>
      </w:r>
    </w:p>
    <w:sectPr w:rsidR="00FC693F" w:rsidRPr="0006063C" w:rsidSect="00034616">
      <w:pgSz w:w="12240" w:h="15840"/>
      <w:pgMar w:top="348" w:right="712" w:bottom="498" w:left="1440" w:header="720" w:footer="720" w:gutter="0"/>
      <w:cols w:space="720" w:num="1" w:equalWidth="0"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  <w:col w:w="100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