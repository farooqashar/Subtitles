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580"/>
        </w:trPr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0"/>
              </w:rPr>
              <w:t>Name</w:t>
            </w:r>
          </w:p>
        </w:tc>
        <w:tc>
          <w:tcPr>
            <w:tcW w:type="dxa" w:w="4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FF0000"/>
                <w:sz w:val="30"/>
              </w:rPr>
              <w:t>Hola</w:t>
            </w:r>
            <w:r>
              <w:rPr>
                <w:rFonts w:ascii="Arial" w:hAnsi="Arial" w:eastAsia="Arial"/>
                <w:b w:val="0"/>
                <w:i w:val="0"/>
                <w:color w:val="FF9900"/>
                <w:sz w:val="30"/>
              </w:rPr>
              <w:t xml:space="preserve"> Danke</w:t>
            </w:r>
          </w:p>
        </w:tc>
        <w:tc>
          <w:tcPr>
            <w:tcW w:type="dxa" w:w="2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30"/>
              </w:rPr>
              <w:t>Obrigada</w:t>
            </w:r>
          </w:p>
        </w:tc>
      </w:tr>
      <w:tr>
        <w:trPr>
          <w:trHeight w:hRule="exact" w:val="540"/>
        </w:trPr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0"/>
              </w:rPr>
              <w:t>Adan</w:t>
            </w:r>
          </w:p>
        </w:tc>
        <w:tc>
          <w:tcPr>
            <w:tcW w:type="dxa" w:w="4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0"/>
              </w:rPr>
              <w:t>Abu Naaj</w:t>
            </w:r>
          </w:p>
        </w:tc>
        <w:tc>
          <w:tcPr>
            <w:tcW w:type="dxa" w:w="2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0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